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Resumo: Como Usar o Figma e Suas Funções</w:t>
      </w:r>
    </w:p>
    <w:p>
      <w:pPr>
        <w:pStyle w:val="Heading2"/>
      </w:pPr>
      <w:r>
        <w:t>1. Início no Figma</w:t>
      </w:r>
    </w:p>
    <w:p>
      <w:r>
        <w:t>- Criar conta gratuita no figma.com.</w:t>
      </w:r>
    </w:p>
    <w:p>
      <w:r>
        <w:t>- Versão web e desktop têm os mesmos recursos; desktop tem melhor performance.</w:t>
      </w:r>
    </w:p>
    <w:p>
      <w:r>
        <w:t>- Planos pagos só necessários para colaboração avançada.</w:t>
      </w:r>
    </w:p>
    <w:p>
      <w:r>
        <w:t>- Criação de arquivos: cada projeto começa com um arquivo em branco.</w:t>
      </w:r>
    </w:p>
    <w:p>
      <w:r>
        <w:t>- Explorar Comunidade: templates prontos, kits de design e plugins gratuitos.</w:t>
      </w:r>
    </w:p>
    <w:p>
      <w:pPr>
        <w:pStyle w:val="Heading2"/>
      </w:pPr>
      <w:r>
        <w:t>2. Organização e Estrutura</w:t>
      </w:r>
    </w:p>
    <w:p>
      <w:r>
        <w:t>- Páginas e Camadas: organizam diferentes telas e fluxos de um projeto.</w:t>
      </w:r>
    </w:p>
    <w:p>
      <w:r>
        <w:t>- Frames (F): base para criar telas; tamanhos pré-definidos.</w:t>
      </w:r>
    </w:p>
    <w:p>
      <w:r>
        <w:t>- Seções: dividem projetos grandes em áreas menores.</w:t>
      </w:r>
    </w:p>
    <w:p>
      <w:pPr>
        <w:pStyle w:val="Heading2"/>
      </w:pPr>
      <w:r>
        <w:t>3. Ferramentas Principais</w:t>
      </w:r>
    </w:p>
    <w:p>
      <w:r>
        <w:t>- Movimentar (V): mover elementos.</w:t>
      </w:r>
    </w:p>
    <w:p>
      <w:r>
        <w:t>- Mão (H): navegar sem alterar objetos.</w:t>
      </w:r>
    </w:p>
    <w:p>
      <w:r>
        <w:t>- Escala (K): redimensionar sem distorcer.</w:t>
      </w:r>
    </w:p>
    <w:p>
      <w:r>
        <w:t>- Formas geométricas e Texto (T): criar elementos visuais.</w:t>
      </w:r>
    </w:p>
    <w:p>
      <w:r>
        <w:t>- Caneta: formas vetoriais personalizadas.</w:t>
      </w:r>
    </w:p>
    <w:p>
      <w:r>
        <w:t>- Importar imagens: inserir imagens no projeto.</w:t>
      </w:r>
    </w:p>
    <w:p>
      <w:r>
        <w:t>- Comentários: colaboração e feedback.</w:t>
      </w:r>
    </w:p>
    <w:p>
      <w:r>
        <w:t>- Plugins: automatizam tarefas e aceleram o trabalho.</w:t>
      </w:r>
    </w:p>
    <w:p>
      <w:pPr>
        <w:pStyle w:val="Heading2"/>
      </w:pPr>
      <w:r>
        <w:t>4. Painel de Propriedades</w:t>
      </w:r>
    </w:p>
    <w:p>
      <w:r>
        <w:t>- Posição e alinhamento: controla espaçamento e distribuição.</w:t>
      </w:r>
    </w:p>
    <w:p>
      <w:r>
        <w:t>- Dimensões e rotação: redimensionamento manual ou exato.</w:t>
      </w:r>
    </w:p>
    <w:p>
      <w:r>
        <w:t>- Preenchimento (Fill): cores sólidas, gradientes, transparências.</w:t>
      </w:r>
    </w:p>
    <w:p>
      <w:r>
        <w:t>- Bordas (Stroke): cor, espessura, estilo da borda.</w:t>
      </w:r>
    </w:p>
    <w:p>
      <w:r>
        <w:t>- Efeitos: sombra interna, projetada, desfoque de camada e de fundo.</w:t>
      </w:r>
    </w:p>
    <w:p>
      <w:r>
        <w:t>- Exportação: PNG, JPG, SVG, PDF, com diferentes resoluções.</w:t>
      </w:r>
    </w:p>
    <w:p>
      <w:pPr>
        <w:pStyle w:val="Heading2"/>
      </w:pPr>
      <w:r>
        <w:t>5. Tipografia e Auto-Layout</w:t>
      </w:r>
    </w:p>
    <w:p>
      <w:r>
        <w:t>- Textos: integração com Google Fonts, ajuste de peso, tamanho, estilo.</w:t>
      </w:r>
    </w:p>
    <w:p>
      <w:r>
        <w:t>- Auto-Layout (Shift + A): cria botões e componentes responsivos.</w:t>
      </w:r>
    </w:p>
    <w:p>
      <w:r>
        <w:t>- Grids e Colunas: mantêm alinhamento e proporção do design.</w:t>
      </w:r>
    </w:p>
    <w:p>
      <w:pPr>
        <w:pStyle w:val="Heading2"/>
      </w:pPr>
      <w:r>
        <w:t>6. Resumo Prático das Funções</w:t>
      </w:r>
    </w:p>
    <w:p>
      <w:r>
        <w:t>- Frames (F): Criar telas e estruturas base</w:t>
      </w:r>
    </w:p>
    <w:p>
      <w:r>
        <w:t>- Auto-Layout (Shift+A): Componentes responsivos e botões</w:t>
      </w:r>
    </w:p>
    <w:p>
      <w:r>
        <w:t>- Formas e Texto: Criar elementos visuais e textos</w:t>
      </w:r>
    </w:p>
    <w:p>
      <w:r>
        <w:t>- Preenchimento &amp; Stroke: Cores, bordas e gradientes</w:t>
      </w:r>
    </w:p>
    <w:p>
      <w:r>
        <w:t>- Efeitos: Sombras, desfoques e efeitos visuais</w:t>
      </w:r>
    </w:p>
    <w:p>
      <w:r>
        <w:t>- Plugins: Automatizar tarefas (imagens, grids, ícones)</w:t>
      </w:r>
    </w:p>
    <w:p>
      <w:r>
        <w:t>- Comentários: Feedback e colaboração</w:t>
      </w:r>
    </w:p>
    <w:p>
      <w:r>
        <w:t>- Exportar: Gerar arquivos finais (PNG, JPG, SVG, PDF)</w:t>
      </w:r>
    </w:p>
    <w:p>
      <w:r>
        <w:t>- Grids e Colunas: Garantir alinhamento e proporções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